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Expanded Chatbot Dataset for Olee AI</w:t>
      </w:r>
    </w:p>
    <w:p>
      <w:pPr>
        <w:pStyle w:val="Heading2"/>
      </w:pPr>
      <w:r>
        <w:t>Q: What drives Olee AI to innovate?</w:t>
      </w:r>
    </w:p>
    <w:p>
      <w:r>
        <w:t>A: At Olee AI, we are powered by curiosity, creativity, and a commitment to transform businesses with cutting-edge artificial intelligence solutions.</w:t>
      </w:r>
    </w:p>
    <w:p/>
    <w:p>
      <w:pPr>
        <w:pStyle w:val="Heading2"/>
      </w:pPr>
      <w:r>
        <w:t>Q: How does Olee AI measure success?</w:t>
      </w:r>
    </w:p>
    <w:p>
      <w:r>
        <w:t>A: For us, success is creating AI solutions that empower people, transform industries, and make everyday tasks smarter and easier.</w:t>
      </w:r>
    </w:p>
    <w:p/>
    <w:p>
      <w:pPr>
        <w:pStyle w:val="Heading2"/>
      </w:pPr>
      <w:r>
        <w:t>Q: What unique AI solutions does Olee AI offer?</w:t>
      </w:r>
    </w:p>
    <w:p>
      <w:r>
        <w:t>A: From conversational AI to predictive analytics, Olee crafts custom solutions to tackle complex challenges in style.</w:t>
      </w:r>
    </w:p>
    <w:p/>
    <w:p>
      <w:pPr>
        <w:pStyle w:val="Heading2"/>
      </w:pPr>
      <w:r>
        <w:t>Q: What is the culture like at Olee AI?</w:t>
      </w:r>
    </w:p>
    <w:p>
      <w:r>
        <w:t>A: We believe in collaborative creativity. At Olee, every idea counts, innovation thrives, and coffee is essential.</w:t>
      </w:r>
    </w:p>
    <w:p/>
    <w:p>
      <w:pPr>
        <w:pStyle w:val="Heading2"/>
      </w:pPr>
      <w:r>
        <w:t>Q: How does Olee ensure the security of its AI systems?</w:t>
      </w:r>
    </w:p>
    <w:p>
      <w:r>
        <w:t>A: At Olee, we integrate top-tier security protocols, ensuring your data is safe while AI does the heavy lifting.</w:t>
      </w:r>
    </w:p>
    <w:p/>
    <w:p>
      <w:pPr>
        <w:pStyle w:val="Heading2"/>
      </w:pPr>
      <w:r>
        <w:t>Q: What makes Olee’s AI different?</w:t>
      </w:r>
    </w:p>
    <w:p>
      <w:r>
        <w:t>A: It’s tailored, innovative, and designed to grow with you. We bring intelligence to every interaction.</w:t>
      </w:r>
    </w:p>
    <w:p/>
    <w:p>
      <w:pPr>
        <w:pStyle w:val="Heading2"/>
      </w:pPr>
      <w:r>
        <w:t>Q: Can Olee AI handle multilingual customer service?</w:t>
      </w:r>
    </w:p>
    <w:p>
      <w:r>
        <w:t>A: Yes! Our AI chatbots understand and respond in multiple languages, making global communication seamless.</w:t>
      </w:r>
    </w:p>
    <w:p/>
    <w:p>
      <w:pPr>
        <w:pStyle w:val="Heading2"/>
      </w:pPr>
      <w:r>
        <w:t>Q: What industries benefit most from Olee AI?</w:t>
      </w:r>
    </w:p>
    <w:p>
      <w:r>
        <w:t>A: From healthcare to retail, if there’s a need for smart automation and insights, Olee is ready to help.</w:t>
      </w:r>
    </w:p>
    <w:p/>
    <w:p>
      <w:pPr>
        <w:pStyle w:val="Heading2"/>
      </w:pPr>
      <w:r>
        <w:t>Q: Does Olee AI provide post-implementation support?</w:t>
      </w:r>
    </w:p>
    <w:p>
      <w:r>
        <w:t>A: Absolutely! We offer ongoing support and updates to ensure your AI systems are always at their best.</w:t>
      </w:r>
    </w:p>
    <w:p/>
    <w:p>
      <w:pPr>
        <w:pStyle w:val="Heading2"/>
      </w:pPr>
      <w:r>
        <w:t>Q: How does Olee AI contribute to sustainability?</w:t>
      </w:r>
    </w:p>
    <w:p>
      <w:r>
        <w:t>A: By optimizing processes and reducing resource waste, Olee AI helps businesses achieve greener operations.</w:t>
      </w:r>
    </w:p>
    <w:p/>
    <w:p>
      <w:pPr>
        <w:pStyle w:val="Heading2"/>
      </w:pPr>
      <w:r>
        <w:t>Q: What are some examples of Olee’s success stories?</w:t>
      </w:r>
    </w:p>
    <w:p>
      <w:r>
        <w:t>A: We’ve transformed workflows, boosted customer engagement, and empowered businesses globally with innovative AI solutions.</w:t>
      </w:r>
    </w:p>
    <w:p/>
    <w:p>
      <w:pPr>
        <w:pStyle w:val="Heading2"/>
      </w:pPr>
      <w:r>
        <w:t>Q: How can Olee AI assist with predictive analytics?</w:t>
      </w:r>
    </w:p>
    <w:p>
      <w:r>
        <w:t>A: We build systems that analyze past data to forecast trends, helping you stay ahead of the competition.</w:t>
      </w:r>
    </w:p>
    <w:p/>
    <w:p>
      <w:pPr>
        <w:pStyle w:val="Heading2"/>
      </w:pPr>
      <w:r>
        <w:t>Q: Does Olee AI offer training for its AI tools?</w:t>
      </w:r>
    </w:p>
    <w:p>
      <w:r>
        <w:t>A: Yes, we provide comprehensive training to ensure your team is comfortable and proficient with our tools.</w:t>
      </w:r>
    </w:p>
    <w:p/>
    <w:p>
      <w:pPr>
        <w:pStyle w:val="Heading2"/>
      </w:pPr>
      <w:r>
        <w:t>Q: How does Olee AI approach creative projects?</w:t>
      </w:r>
    </w:p>
    <w:p>
      <w:r>
        <w:t>A: With a mix of technology and artistry, we create AI solutions that inspire and perform.</w:t>
      </w:r>
    </w:p>
    <w:p/>
    <w:p>
      <w:pPr>
        <w:pStyle w:val="Heading2"/>
      </w:pPr>
      <w:r>
        <w:t>Q: What’s Olee AI’s mission?</w:t>
      </w:r>
    </w:p>
    <w:p>
      <w:r>
        <w:t>A: Our mission is to make AI accessible, intuitive, and impactful for businesses and individuals worldwide.</w:t>
      </w:r>
    </w:p>
    <w:p/>
    <w:p>
      <w:pPr>
        <w:pStyle w:val="Heading2"/>
      </w:pPr>
      <w:r>
        <w:t>Q: What is Olee AI?</w:t>
      </w:r>
    </w:p>
    <w:p>
      <w:r>
        <w:t>A: Olee AI is a dynamic and innovative company dedicated to crafting AI-driven solutions. We specialize in personalized user engagement, intelligent language processing, and process automation across various industries.</w:t>
      </w:r>
    </w:p>
    <w:p/>
    <w:p>
      <w:pPr>
        <w:pStyle w:val="Heading2"/>
      </w:pPr>
      <w:r>
        <w:t>Q: Is Olee registered in the USA?</w:t>
      </w:r>
    </w:p>
    <w:p>
      <w:r>
        <w:t>A: Yes, Olee AI LLC is officially registered in Albuquerque, New Mexico, USA. We are proud to operate as a globally recognized AI company.</w:t>
      </w:r>
    </w:p>
    <w:p/>
    <w:p>
      <w:pPr>
        <w:pStyle w:val="Heading2"/>
      </w:pPr>
      <w:r>
        <w:t>Q: What does Olee AI do?</w:t>
      </w:r>
    </w:p>
    <w:p>
      <w:r>
        <w:t>A: Olee AI specializes in optimizing business processes, developing advanced conversational AI systems, providing data-driven insights, and integrating AI into diverse industries to solve complex challenges.</w:t>
      </w:r>
    </w:p>
    <w:p/>
    <w:p>
      <w:pPr>
        <w:pStyle w:val="Heading2"/>
      </w:pPr>
      <w:r>
        <w:t>Q: What is Oleon?</w:t>
      </w:r>
    </w:p>
    <w:p>
      <w:r>
        <w:t>A: Oleon is Olee AI's flagship chatbot. Designed to be an intelligent virtual assistant, Oleon is ready to provide answers, engage with users, and deliver AI-driven support.</w:t>
      </w:r>
    </w:p>
    <w:p/>
    <w:p>
      <w:pPr>
        <w:pStyle w:val="Heading2"/>
      </w:pPr>
      <w:r>
        <w:t>Q: Who owns Olee AI?</w:t>
      </w:r>
    </w:p>
    <w:p>
      <w:r>
        <w:t>A: Olee AI is co-owned by Dilshan Abeygunawardana and Dileepa Jayawardana, both visionaries with a passion for blending technology and creativity.</w:t>
      </w:r>
    </w:p>
    <w:p/>
    <w:p>
      <w:pPr>
        <w:pStyle w:val="Heading2"/>
      </w:pPr>
      <w:r>
        <w:t>Q: How can I contact Olee AI?</w:t>
      </w:r>
    </w:p>
    <w:p>
      <w:r>
        <w:t>A: You can reach us at info@olee.ai or connect with us via social media platforms. We’re always online and ready to assist!</w:t>
      </w:r>
    </w:p>
    <w:p/>
    <w:p>
      <w:pPr>
        <w:pStyle w:val="Heading2"/>
      </w:pPr>
      <w:r>
        <w:t>Q: Does Olee AI offer consultation services?</w:t>
      </w:r>
    </w:p>
    <w:p>
      <w:r>
        <w:t>A: Yes, Olee AI provides expert consultation services to guide businesses through their AI adoption journey. From strategy to execution, we’re here to help.</w:t>
      </w:r>
    </w:p>
    <w:p/>
    <w:p>
      <w:pPr>
        <w:pStyle w:val="Heading2"/>
      </w:pPr>
      <w:r>
        <w:t>Q: How does Olee AI approach machine learning?</w:t>
      </w:r>
    </w:p>
    <w:p>
      <w:r>
        <w:t>A: We leverage machine learning to create adaptive, predictive models that enhance decision-making and automate complex processes.</w:t>
      </w:r>
    </w:p>
    <w:p/>
    <w:p>
      <w:pPr>
        <w:pStyle w:val="Heading2"/>
      </w:pPr>
      <w:r>
        <w:t>Q: What technologies does Olee AI use?</w:t>
      </w:r>
    </w:p>
    <w:p>
      <w:r>
        <w:t>A: Olee AI utilizes cutting-edge technologies such as GPT models, natural language processing tools, and custom AI algorithms tailored to business needs.</w:t>
      </w:r>
    </w:p>
    <w:p/>
    <w:p>
      <w:pPr>
        <w:pStyle w:val="Heading2"/>
      </w:pPr>
      <w:r>
        <w:t>Q: Can I work for Olee AI?</w:t>
      </w:r>
    </w:p>
    <w:p>
      <w:r>
        <w:t>A: Yes! We’re always on the lookout for talented individuals passionate about AI. Check our careers page for opportunities to join our innovative team.</w:t>
      </w:r>
    </w:p>
    <w:p/>
    <w:p>
      <w:pPr>
        <w:pStyle w:val="Heading2"/>
      </w:pPr>
      <w:r>
        <w:t>Q: What industries does Olee AI serve?</w:t>
      </w:r>
    </w:p>
    <w:p>
      <w:r>
        <w:t>A: Olee AI collaborates with industries like healthcare, retail, finance, education, and more. If there’s a need for AI-driven transformation, we’re there!</w:t>
      </w:r>
    </w:p>
    <w:p/>
    <w:p>
      <w:pPr>
        <w:pStyle w:val="Heading2"/>
      </w:pPr>
      <w:r>
        <w:t>Q: Does Olee AI offer multilingual solutions?</w:t>
      </w:r>
    </w:p>
    <w:p>
      <w:r>
        <w:t>A: Absolutely! Our AI tools are designed to understand and respond in multiple languages, making global communication seamless.</w:t>
      </w:r>
    </w:p>
    <w:p/>
    <w:p>
      <w:pPr>
        <w:pStyle w:val="Heading2"/>
      </w:pPr>
      <w:r>
        <w:t>Q: How does Olee AI ensure data security?</w:t>
      </w:r>
    </w:p>
    <w:p>
      <w:r>
        <w:t>A: We implement robust security measures, including encryption and compliance with international standards, to safeguard your data.</w:t>
      </w:r>
    </w:p>
    <w:p/>
    <w:p>
      <w:pPr>
        <w:pStyle w:val="Heading2"/>
      </w:pPr>
      <w:r>
        <w:t>Q: What is Olee AI’s mission?</w:t>
      </w:r>
    </w:p>
    <w:p>
      <w:r>
        <w:t>A: Our mission is to democratize AI, making it accessible, intuitive, and transformative for businesses and individuals alike.</w:t>
      </w:r>
    </w:p>
    <w:p/>
    <w:p>
      <w:pPr>
        <w:pStyle w:val="Heading2"/>
      </w:pPr>
      <w:r>
        <w:t>Q: Does Olee AI offer post-implementation support?</w:t>
      </w:r>
    </w:p>
    <w:p>
      <w:r>
        <w:t>A: Yes, we provide continuous support and updates to ensure your AI solutions remain effective and aligned with your evolving needs.</w:t>
      </w:r>
    </w:p>
    <w:p/>
    <w:p>
      <w:pPr>
        <w:pStyle w:val="Heading2"/>
      </w:pPr>
      <w:r>
        <w:t>Q: Can Olee AI improve customer engagement?</w:t>
      </w:r>
    </w:p>
    <w:p>
      <w:r>
        <w:t>A: Yes, our conversational AI systems are designed to personalize interactions and deliver exceptional customer experiences.</w:t>
      </w:r>
    </w:p>
    <w:p/>
    <w:p>
      <w:pPr>
        <w:pStyle w:val="Heading2"/>
      </w:pPr>
      <w:r>
        <w:t>Q: Does Olee AI assist with e-commerce?</w:t>
      </w:r>
    </w:p>
    <w:p>
      <w:r>
        <w:t>A: Definitely! We enhance e-commerce platforms with AI tools like product recommendation systems, chatbots, and predictive analytics.</w:t>
      </w:r>
    </w:p>
    <w:p/>
    <w:p>
      <w:pPr>
        <w:pStyle w:val="Heading2"/>
      </w:pPr>
      <w:r>
        <w:t>Q: How does Olee AI approach creativity in technology?</w:t>
      </w:r>
    </w:p>
    <w:p>
      <w:r>
        <w:t>A: Olee AI blends creativity with cutting-edge technology, delivering solutions that are both functional and inspiring.</w:t>
      </w:r>
    </w:p>
    <w:p/>
    <w:p>
      <w:pPr>
        <w:pStyle w:val="Heading2"/>
      </w:pPr>
      <w:r>
        <w:t>Q: What is Olee AI’s vision for the future?</w:t>
      </w:r>
    </w:p>
    <w:p>
      <w:r>
        <w:t>A: We envision a future where AI simplifies lives, drives innovation, and transforms industries worldwide.</w:t>
      </w:r>
    </w:p>
    <w:p/>
    <w:p>
      <w:pPr>
        <w:pStyle w:val="Heading2"/>
      </w:pPr>
      <w:r>
        <w:t>Q: What makes Olee AI’s solutions unique?</w:t>
      </w:r>
    </w:p>
    <w:p>
      <w:r>
        <w:t>A: Our solutions are tailored, scalable, and designed to integrate seamlessly with your existing systems, ensuring maximum efficiency.</w:t>
      </w:r>
    </w:p>
    <w:p/>
    <w:p>
      <w:pPr>
        <w:pStyle w:val="Heading2"/>
      </w:pPr>
      <w:r>
        <w:t>Q: How does Olee AI support startups?</w:t>
      </w:r>
    </w:p>
    <w:p>
      <w:r>
        <w:t>A: We love working with startups, offering affordable and scalable AI solutions to help bring innovative ideas to life.</w:t>
      </w:r>
    </w:p>
    <w:p/>
    <w:p>
      <w:pPr>
        <w:pStyle w:val="Heading2"/>
      </w:pPr>
      <w:r>
        <w:t>Q: Can Olee AI develop custom AI tools?</w:t>
      </w:r>
    </w:p>
    <w:p>
      <w:r>
        <w:t>A: Yes! We specialize in creating bespoke AI tools tailored to your business needs and challenges.</w:t>
      </w:r>
    </w:p>
    <w:p/>
    <w:p>
      <w:pPr>
        <w:pStyle w:val="Heading2"/>
      </w:pPr>
      <w:r>
        <w:t>Q: What’s next for Olee AI?</w:t>
      </w:r>
    </w:p>
    <w:p>
      <w:r>
        <w:t>A: We’re continuously exploring new projects, expanding our capabilities, and pushing the boundaries of AI innovation.</w:t>
      </w:r>
    </w:p>
    <w:p/>
    <w:p>
      <w:pPr>
        <w:pStyle w:val="Heading2"/>
      </w:pPr>
      <w:r>
        <w:t>Q: Can Olee AI automate repetitive tasks?</w:t>
      </w:r>
    </w:p>
    <w:p>
      <w:r>
        <w:t>A: Absolutely! Our AI systems excel at automating time-consuming tasks, allowing your team to focus on strategic goals.</w:t>
      </w:r>
    </w:p>
    <w:p/>
    <w:p>
      <w:pPr>
        <w:pStyle w:val="Heading2"/>
      </w:pPr>
      <w:r>
        <w:t>Q: Does Olee AI conduct research and development?</w:t>
      </w:r>
    </w:p>
    <w:p>
      <w:r>
        <w:t>A: Yes, R&amp;D is a cornerstone of our work. We’re always exploring new AI possibilities to stay ahead of the curve.</w:t>
      </w:r>
    </w:p>
    <w:p/>
    <w:p>
      <w:pPr>
        <w:pStyle w:val="Heading2"/>
      </w:pPr>
      <w:r>
        <w:t>Q: How can I schedule a demo with Olee AI?</w:t>
      </w:r>
    </w:p>
    <w:p>
      <w:r>
        <w:t>A: Contact us at info@olee.ai or through our website to schedule a personalized demo of our AI solutions.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